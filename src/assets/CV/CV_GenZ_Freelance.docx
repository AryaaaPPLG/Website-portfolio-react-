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E0" w:rsidRDefault="001D311E">
      <w:pPr>
        <w:pStyle w:val="Title"/>
      </w:pPr>
      <w:r>
        <w:t xml:space="preserve">Hi! I'm </w:t>
      </w:r>
      <w:proofErr w:type="spellStart"/>
      <w:r>
        <w:t>Arya</w:t>
      </w:r>
      <w:proofErr w:type="spellEnd"/>
      <w:r>
        <w:t>👋</w:t>
      </w:r>
    </w:p>
    <w:p w:rsidR="002A4FE0" w:rsidRDefault="001D311E">
      <w:r>
        <w:t xml:space="preserve">Anak SMK RPL kelas 11, lagi serius ngulik dunia coding, UI/UX, dan web dev. Suka ngulik project seru, bikin desain kece, dan sekarang lagi mulai freelancing buat nambah pengalaman (dan cuan </w:t>
      </w:r>
      <w:r>
        <w:t>💸</w:t>
      </w:r>
      <w:r>
        <w:t>).</w:t>
      </w:r>
    </w:p>
    <w:p w:rsidR="002A4FE0" w:rsidRDefault="001D311E">
      <w:pPr>
        <w:pStyle w:val="Heading1"/>
      </w:pPr>
      <w:r>
        <w:t>📱</w:t>
      </w:r>
      <w:r>
        <w:t xml:space="preserve"> Contact Me</w:t>
      </w:r>
    </w:p>
    <w:p w:rsidR="002A4FE0" w:rsidRDefault="001D311E">
      <w:r>
        <w:t>Email: aryapranajaya02@gmail.com</w:t>
      </w:r>
    </w:p>
    <w:p w:rsidR="002A4FE0" w:rsidRDefault="001D311E">
      <w:proofErr w:type="spellStart"/>
      <w:r>
        <w:t>WhatsApp</w:t>
      </w:r>
      <w:proofErr w:type="spellEnd"/>
      <w:r>
        <w:t>: 0895368757054</w:t>
      </w:r>
    </w:p>
    <w:p w:rsidR="002A4FE0" w:rsidRDefault="001D311E">
      <w:proofErr w:type="spellStart"/>
      <w:r>
        <w:t>GitHub</w:t>
      </w:r>
      <w:proofErr w:type="spellEnd"/>
      <w:r>
        <w:t>: github.com/</w:t>
      </w:r>
      <w:proofErr w:type="spellStart"/>
      <w:proofErr w:type="gramStart"/>
      <w:r>
        <w:t>aryaaapplg</w:t>
      </w:r>
      <w:proofErr w:type="spellEnd"/>
      <w:r>
        <w:t>(</w:t>
      </w:r>
      <w:proofErr w:type="gramEnd"/>
      <w:r>
        <w:t>1), github.com/</w:t>
      </w:r>
      <w:proofErr w:type="spellStart"/>
      <w:r>
        <w:t>aryaaarpl</w:t>
      </w:r>
      <w:proofErr w:type="spellEnd"/>
      <w:r>
        <w:t>(2)</w:t>
      </w:r>
    </w:p>
    <w:p w:rsidR="002A4FE0" w:rsidRDefault="001D311E">
      <w:r>
        <w:t xml:space="preserve">LinkedIn: </w:t>
      </w:r>
      <w:bookmarkStart w:id="0" w:name="_GoBack"/>
      <w:bookmarkEnd w:id="0"/>
    </w:p>
    <w:p w:rsidR="002A4FE0" w:rsidRDefault="001D311E">
      <w:pPr>
        <w:pStyle w:val="Heading1"/>
      </w:pPr>
      <w:r>
        <w:t>⚡</w:t>
      </w:r>
      <w:r>
        <w:t xml:space="preserve"> Skills</w:t>
      </w:r>
    </w:p>
    <w:p w:rsidR="002A4FE0" w:rsidRDefault="001D311E">
      <w:r>
        <w:t>• HTML, CSS, JavaScript (basic sampai bikin landing page kece)</w:t>
      </w:r>
    </w:p>
    <w:p w:rsidR="002A4FE0" w:rsidRDefault="001D311E">
      <w:r>
        <w:t>• Tailwind CSS (biar UI lebih aesthetic &amp; clean)</w:t>
      </w:r>
    </w:p>
    <w:p w:rsidR="002A4FE0" w:rsidRDefault="001D311E">
      <w:r>
        <w:t>• React.js (lagi ngulik buat project keren</w:t>
      </w:r>
      <w:r>
        <w:t>)</w:t>
      </w:r>
    </w:p>
    <w:p w:rsidR="002A4FE0" w:rsidRDefault="001D311E">
      <w:r>
        <w:t>• Laravel (buat back-end dasar)</w:t>
      </w:r>
    </w:p>
    <w:p w:rsidR="002A4FE0" w:rsidRDefault="001D311E">
      <w:r>
        <w:t>• Figma (UI/UX design vibes)</w:t>
      </w:r>
    </w:p>
    <w:p w:rsidR="002A4FE0" w:rsidRDefault="001D311E">
      <w:pPr>
        <w:pStyle w:val="Heading1"/>
      </w:pPr>
      <w:r>
        <w:t>🚀</w:t>
      </w:r>
      <w:r>
        <w:t xml:space="preserve"> Portofolio Singkat</w:t>
      </w:r>
    </w:p>
    <w:p w:rsidR="002A4FE0" w:rsidRDefault="001D311E">
      <w:r>
        <w:t>• Website sekolah (project tugas RPL)</w:t>
      </w:r>
    </w:p>
    <w:p w:rsidR="002A4FE0" w:rsidRDefault="001D311E">
      <w:r>
        <w:t>• Landing page produk fashion lokal (dummy project)</w:t>
      </w:r>
    </w:p>
    <w:p w:rsidR="002A4FE0" w:rsidRDefault="001D311E">
      <w:r>
        <w:t>• UI/UX desain aplikasi mobile (Figma)</w:t>
      </w:r>
    </w:p>
    <w:p w:rsidR="002A4FE0" w:rsidRDefault="001D311E">
      <w:r>
        <w:t>👉</w:t>
      </w:r>
      <w:r>
        <w:t xml:space="preserve"> Full project bisa dicek di GitHub/porto</w:t>
      </w:r>
      <w:r>
        <w:t>folio website gue!</w:t>
      </w:r>
    </w:p>
    <w:p w:rsidR="002A4FE0" w:rsidRDefault="001D311E">
      <w:pPr>
        <w:pStyle w:val="Heading1"/>
      </w:pPr>
      <w:r>
        <w:t>🌟</w:t>
      </w:r>
      <w:r>
        <w:t xml:space="preserve"> Fun Fact</w:t>
      </w:r>
    </w:p>
    <w:p w:rsidR="002A4FE0" w:rsidRDefault="001D311E">
      <w:r>
        <w:t>Selain coding, gue suka explore dunia AI &amp; cyber security. So, kerjaan gue bukan cuma ngoding doang, tapi juga mikirin masa depan teknologi.</w:t>
      </w:r>
    </w:p>
    <w:p w:rsidR="002A4FE0" w:rsidRDefault="001D311E">
      <w:r>
        <w:t xml:space="preserve">Let's collab &amp; bikin project epic bareng! </w:t>
      </w:r>
      <w:r>
        <w:t>🚀</w:t>
      </w:r>
    </w:p>
    <w:sectPr w:rsidR="002A4F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311E"/>
    <w:rsid w:val="0029639D"/>
    <w:rsid w:val="002A4FE0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C8D300-93C8-43C8-BFC8-A8C647DB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</cp:lastModifiedBy>
  <cp:revision>2</cp:revision>
  <dcterms:created xsi:type="dcterms:W3CDTF">2013-12-23T23:15:00Z</dcterms:created>
  <dcterms:modified xsi:type="dcterms:W3CDTF">2025-09-20T04:00:00Z</dcterms:modified>
  <cp:category/>
</cp:coreProperties>
</file>